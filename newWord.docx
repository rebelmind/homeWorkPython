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 w:eastAsia="Calibri"/>
          <w:sz w:val="28"/>
        </w:rPr>
        <w:t>new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